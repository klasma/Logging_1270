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28124-2021 i Tomelilla kommun</w:t>
      </w:r>
    </w:p>
    <w:p>
      <w:r>
        <w:t>Detta dokument behandlar höga naturvärden i avverkningsanmälan A 28124-2021 i Tomelilla kommun. Denna avverkningsanmälan inkom 2021-06-08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bokvårtlav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124-2021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6175888, E 434521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